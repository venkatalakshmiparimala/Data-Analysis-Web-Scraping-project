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78B09" w14:textId="7E91B3B7" w:rsidR="000F4355" w:rsidRPr="009439D2" w:rsidRDefault="00000000" w:rsidP="009439D2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9439D2">
        <w:rPr>
          <w:rFonts w:ascii="Times New Roman" w:hAnsi="Times New Roman" w:cs="Times New Roman"/>
          <w:color w:val="auto"/>
        </w:rPr>
        <w:t>Assignment 2: Sage Journal Article Scraping</w:t>
      </w:r>
      <w:r w:rsidR="009439D2" w:rsidRPr="009439D2">
        <w:rPr>
          <w:rFonts w:ascii="Times New Roman" w:hAnsi="Times New Roman" w:cs="Times New Roman"/>
          <w:color w:val="auto"/>
        </w:rPr>
        <w:br/>
      </w:r>
    </w:p>
    <w:p w14:paraId="7E0566B3" w14:textId="77777777" w:rsidR="000D2F45" w:rsidRPr="000D2F45" w:rsidRDefault="00000000" w:rsidP="000D2F45">
      <w:pPr>
        <w:rPr>
          <w:rFonts w:ascii="Times New Roman" w:hAnsi="Times New Roman" w:cs="Times New Roman"/>
        </w:rPr>
      </w:pPr>
      <w:r w:rsidRPr="000D2F45">
        <w:rPr>
          <w:rFonts w:ascii="Times New Roman" w:hAnsi="Times New Roman" w:cs="Times New Roman"/>
          <w:b/>
          <w:bCs/>
        </w:rPr>
        <w:t>Objective</w:t>
      </w:r>
      <w:r w:rsidRPr="000D2F45">
        <w:rPr>
          <w:rFonts w:ascii="Times New Roman" w:hAnsi="Times New Roman" w:cs="Times New Roman"/>
        </w:rPr>
        <w:br/>
        <w:t>Scrape the following details from the Journal of Marketing (SAGE) current issue page:</w:t>
      </w:r>
    </w:p>
    <w:p w14:paraId="0D99C678" w14:textId="77777777" w:rsidR="000D2F45" w:rsidRDefault="00000000" w:rsidP="000D2F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D2F45">
        <w:rPr>
          <w:rFonts w:ascii="Times New Roman" w:hAnsi="Times New Roman" w:cs="Times New Roman"/>
        </w:rPr>
        <w:t>Title</w:t>
      </w:r>
    </w:p>
    <w:p w14:paraId="5989839F" w14:textId="77777777" w:rsidR="000D2F45" w:rsidRDefault="00000000" w:rsidP="000D2F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D2F45">
        <w:rPr>
          <w:rFonts w:ascii="Times New Roman" w:hAnsi="Times New Roman" w:cs="Times New Roman"/>
        </w:rPr>
        <w:t>Author names</w:t>
      </w:r>
    </w:p>
    <w:p w14:paraId="173BA4AC" w14:textId="77777777" w:rsidR="000D2F45" w:rsidRDefault="00000000" w:rsidP="000D2F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D2F45">
        <w:rPr>
          <w:rFonts w:ascii="Times New Roman" w:hAnsi="Times New Roman" w:cs="Times New Roman"/>
        </w:rPr>
        <w:t>First published date</w:t>
      </w:r>
    </w:p>
    <w:p w14:paraId="3E581578" w14:textId="77777777" w:rsidR="000D2F45" w:rsidRDefault="00000000" w:rsidP="000D2F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D2F45">
        <w:rPr>
          <w:rFonts w:ascii="Times New Roman" w:hAnsi="Times New Roman" w:cs="Times New Roman"/>
        </w:rPr>
        <w:t>DOI</w:t>
      </w:r>
    </w:p>
    <w:p w14:paraId="765BE673" w14:textId="60307728" w:rsidR="009439D2" w:rsidRPr="000D2F45" w:rsidRDefault="00000000" w:rsidP="000D2F4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D2F45">
        <w:rPr>
          <w:rFonts w:ascii="Times New Roman" w:hAnsi="Times New Roman" w:cs="Times New Roman"/>
        </w:rPr>
        <w:t>Abstract</w:t>
      </w:r>
    </w:p>
    <w:p w14:paraId="2BE1F318" w14:textId="18B1333C" w:rsidR="009439D2" w:rsidRPr="009439D2" w:rsidRDefault="009439D2" w:rsidP="009439D2">
      <w:pPr>
        <w:rPr>
          <w:rFonts w:ascii="Times New Roman" w:hAnsi="Times New Roman" w:cs="Times New Roman"/>
          <w:b/>
          <w:bCs/>
        </w:rPr>
      </w:pPr>
      <w:r w:rsidRPr="009439D2">
        <w:rPr>
          <w:rFonts w:ascii="Times New Roman" w:hAnsi="Times New Roman" w:cs="Times New Roman"/>
          <w:b/>
          <w:bCs/>
        </w:rPr>
        <w:t>Approach</w:t>
      </w:r>
      <w:r>
        <w:rPr>
          <w:rFonts w:ascii="Times New Roman" w:hAnsi="Times New Roman" w:cs="Times New Roman"/>
          <w:b/>
          <w:bCs/>
        </w:rPr>
        <w:t>:</w:t>
      </w:r>
    </w:p>
    <w:p w14:paraId="759CB97F" w14:textId="77777777" w:rsidR="009439D2" w:rsidRPr="009439D2" w:rsidRDefault="00000000" w:rsidP="009439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  <w:b/>
          <w:bCs/>
        </w:rPr>
        <w:t xml:space="preserve">Approach 1: Requests + </w:t>
      </w:r>
      <w:proofErr w:type="spellStart"/>
      <w:r w:rsidRPr="009439D2">
        <w:rPr>
          <w:rFonts w:ascii="Times New Roman" w:hAnsi="Times New Roman" w:cs="Times New Roman"/>
          <w:b/>
          <w:bCs/>
        </w:rPr>
        <w:t>BeautifulSoup</w:t>
      </w:r>
      <w:proofErr w:type="spellEnd"/>
    </w:p>
    <w:p w14:paraId="194A9632" w14:textId="77777777" w:rsidR="009439D2" w:rsidRDefault="00000000" w:rsidP="009439D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</w:rPr>
        <w:t>Tried using Python requests to fetch static HTML.</w:t>
      </w:r>
    </w:p>
    <w:p w14:paraId="16F4972A" w14:textId="77777777" w:rsidR="009439D2" w:rsidRDefault="00000000" w:rsidP="009439D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</w:rPr>
        <w:t>Result: Did not work, since the page loads article content dynamically via JavaScript.</w:t>
      </w:r>
    </w:p>
    <w:p w14:paraId="1687798F" w14:textId="77777777" w:rsidR="009439D2" w:rsidRDefault="00000000" w:rsidP="009439D2">
      <w:pPr>
        <w:ind w:left="720"/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  <w:b/>
          <w:bCs/>
        </w:rPr>
        <w:t>Conclusion</w:t>
      </w:r>
      <w:r w:rsidRPr="009439D2">
        <w:rPr>
          <w:rFonts w:ascii="Times New Roman" w:hAnsi="Times New Roman" w:cs="Times New Roman"/>
        </w:rPr>
        <w:t>: Fast and lightweight, but only works for static pages without dynamic content.</w:t>
      </w:r>
    </w:p>
    <w:p w14:paraId="7C4606D3" w14:textId="77777777" w:rsidR="009439D2" w:rsidRDefault="00000000" w:rsidP="009439D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  <w:b/>
          <w:bCs/>
        </w:rPr>
        <w:t xml:space="preserve">Approach 2: Selenium + </w:t>
      </w:r>
      <w:proofErr w:type="spellStart"/>
      <w:r w:rsidRPr="009439D2">
        <w:rPr>
          <w:rFonts w:ascii="Times New Roman" w:hAnsi="Times New Roman" w:cs="Times New Roman"/>
          <w:b/>
          <w:bCs/>
        </w:rPr>
        <w:t>BeautifulSoup</w:t>
      </w:r>
      <w:proofErr w:type="spellEnd"/>
    </w:p>
    <w:p w14:paraId="5857881D" w14:textId="77777777" w:rsidR="009439D2" w:rsidRDefault="00000000" w:rsidP="009439D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</w:rPr>
        <w:t>Used Selenium to control Chrome browser and render JavaScript content.</w:t>
      </w:r>
    </w:p>
    <w:p w14:paraId="2CC361A4" w14:textId="77777777" w:rsidR="009439D2" w:rsidRDefault="00000000" w:rsidP="009439D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</w:rPr>
        <w:t>Accepted cookies automatically.</w:t>
      </w:r>
    </w:p>
    <w:p w14:paraId="107670C1" w14:textId="77777777" w:rsidR="009439D2" w:rsidRDefault="00000000" w:rsidP="009439D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</w:rPr>
        <w:t>Waited for full JavaScript execution to ensure all articles and details are loaded.</w:t>
      </w:r>
    </w:p>
    <w:p w14:paraId="2FFD8580" w14:textId="77777777" w:rsidR="009439D2" w:rsidRDefault="00000000" w:rsidP="009439D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</w:rPr>
        <w:t xml:space="preserve">Parsed page source using </w:t>
      </w:r>
      <w:proofErr w:type="spellStart"/>
      <w:r w:rsidRPr="009439D2">
        <w:rPr>
          <w:rFonts w:ascii="Times New Roman" w:hAnsi="Times New Roman" w:cs="Times New Roman"/>
        </w:rPr>
        <w:t>BeautifulSoup</w:t>
      </w:r>
      <w:proofErr w:type="spellEnd"/>
      <w:r w:rsidRPr="009439D2">
        <w:rPr>
          <w:rFonts w:ascii="Times New Roman" w:hAnsi="Times New Roman" w:cs="Times New Roman"/>
        </w:rPr>
        <w:t>.</w:t>
      </w:r>
    </w:p>
    <w:p w14:paraId="19D4016D" w14:textId="77777777" w:rsidR="009439D2" w:rsidRDefault="00000000" w:rsidP="009439D2">
      <w:pPr>
        <w:pStyle w:val="ListParagraph"/>
        <w:numPr>
          <w:ilvl w:val="1"/>
          <w:numId w:val="14"/>
        </w:numPr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</w:rPr>
        <w:t>Extracted title, authors, first published date, DOI, and abstract for each article.</w:t>
      </w:r>
    </w:p>
    <w:p w14:paraId="3EB81325" w14:textId="66BF8308" w:rsidR="000F4355" w:rsidRPr="009439D2" w:rsidRDefault="00000000" w:rsidP="009439D2">
      <w:pPr>
        <w:ind w:left="720"/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  <w:b/>
          <w:bCs/>
        </w:rPr>
        <w:t>Result</w:t>
      </w:r>
      <w:r w:rsidRPr="009439D2">
        <w:rPr>
          <w:rFonts w:ascii="Times New Roman" w:hAnsi="Times New Roman" w:cs="Times New Roman"/>
        </w:rPr>
        <w:t>: Successfully scraped all articles and saved as CSV.</w:t>
      </w:r>
    </w:p>
    <w:p w14:paraId="013C9F1E" w14:textId="77777777" w:rsidR="009439D2" w:rsidRPr="009439D2" w:rsidRDefault="00000000" w:rsidP="009439D2">
      <w:pPr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  <w:b/>
          <w:bCs/>
        </w:rPr>
        <w:t>Reason for choosing Selenium</w:t>
      </w:r>
    </w:p>
    <w:p w14:paraId="3980FEC6" w14:textId="77777777" w:rsidR="009439D2" w:rsidRDefault="00000000" w:rsidP="009439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</w:rPr>
        <w:t>The SAGE journal website uses JavaScript to dynamically load article content, which is not accessible in plain HTML fetched via requests.</w:t>
      </w:r>
    </w:p>
    <w:p w14:paraId="5E595F32" w14:textId="77777777" w:rsidR="009439D2" w:rsidRDefault="00000000" w:rsidP="009439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</w:rPr>
        <w:t>Selenium can simulate real user behavior including scrolling and clicking (e.g., accepting cookies).</w:t>
      </w:r>
    </w:p>
    <w:p w14:paraId="0C7D6E8F" w14:textId="77777777" w:rsidR="009439D2" w:rsidRDefault="00000000" w:rsidP="009439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</w:rPr>
        <w:t>Ensures complete and accurate scraping of dynamically generated elements.</w:t>
      </w:r>
    </w:p>
    <w:p w14:paraId="07DC0523" w14:textId="77777777" w:rsidR="009439D2" w:rsidRDefault="00000000" w:rsidP="009439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</w:rPr>
        <w:t>Provides flexibility to handle pop-ups or future layout changes.</w:t>
      </w:r>
    </w:p>
    <w:p w14:paraId="62E4AA9B" w14:textId="677A369B" w:rsidR="009439D2" w:rsidRPr="009439D2" w:rsidRDefault="00000000" w:rsidP="009439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</w:rPr>
        <w:t>Although slightly slower, Selenium guarantees that all necessary data is fully loaded and correct.</w:t>
      </w:r>
      <w:r w:rsidR="009439D2">
        <w:rPr>
          <w:rFonts w:ascii="Times New Roman" w:hAnsi="Times New Roman" w:cs="Times New Roman"/>
        </w:rPr>
        <w:br/>
      </w:r>
      <w:r w:rsidR="009439D2">
        <w:rPr>
          <w:rFonts w:ascii="Times New Roman" w:hAnsi="Times New Roman" w:cs="Times New Roman"/>
        </w:rPr>
        <w:br/>
      </w:r>
      <w:r w:rsidR="009439D2">
        <w:rPr>
          <w:rFonts w:ascii="Times New Roman" w:hAnsi="Times New Roman" w:cs="Times New Roman"/>
        </w:rPr>
        <w:br/>
      </w:r>
      <w:r w:rsidR="009439D2">
        <w:rPr>
          <w:rFonts w:ascii="Times New Roman" w:hAnsi="Times New Roman" w:cs="Times New Roman"/>
        </w:rPr>
        <w:br/>
      </w:r>
    </w:p>
    <w:p w14:paraId="4E0B4628" w14:textId="77777777" w:rsidR="009439D2" w:rsidRPr="009439D2" w:rsidRDefault="009439D2" w:rsidP="009439D2">
      <w:pPr>
        <w:rPr>
          <w:rFonts w:ascii="Times New Roman" w:hAnsi="Times New Roman" w:cs="Times New Roman"/>
          <w:b/>
          <w:bCs/>
          <w:lang w:val="en-IN"/>
        </w:rPr>
      </w:pPr>
      <w:r w:rsidRPr="009439D2">
        <w:rPr>
          <w:rFonts w:ascii="Times New Roman" w:hAnsi="Times New Roman" w:cs="Times New Roman"/>
          <w:b/>
          <w:bCs/>
          <w:lang w:val="en-IN"/>
        </w:rPr>
        <w:lastRenderedPageBreak/>
        <w:t>Tech Stack</w:t>
      </w:r>
    </w:p>
    <w:p w14:paraId="218F495F" w14:textId="77777777" w:rsidR="009439D2" w:rsidRPr="009439D2" w:rsidRDefault="009439D2" w:rsidP="009439D2">
      <w:pPr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r w:rsidRPr="009439D2">
        <w:rPr>
          <w:rFonts w:ascii="Times New Roman" w:hAnsi="Times New Roman" w:cs="Times New Roman"/>
          <w:b/>
          <w:bCs/>
          <w:lang w:val="en-IN"/>
        </w:rPr>
        <w:t>Python 3.x</w:t>
      </w:r>
      <w:r w:rsidRPr="009439D2">
        <w:rPr>
          <w:rFonts w:ascii="Times New Roman" w:hAnsi="Times New Roman" w:cs="Times New Roman"/>
          <w:lang w:val="en-IN"/>
        </w:rPr>
        <w:br/>
        <w:t>Used as the main programming language for scripting and data processing.</w:t>
      </w:r>
    </w:p>
    <w:p w14:paraId="10FE7704" w14:textId="77777777" w:rsidR="009439D2" w:rsidRPr="009439D2" w:rsidRDefault="009439D2" w:rsidP="009439D2">
      <w:pPr>
        <w:numPr>
          <w:ilvl w:val="0"/>
          <w:numId w:val="16"/>
        </w:numPr>
        <w:rPr>
          <w:rFonts w:ascii="Times New Roman" w:hAnsi="Times New Roman" w:cs="Times New Roman"/>
          <w:b/>
          <w:bCs/>
          <w:lang w:val="en-IN"/>
        </w:rPr>
      </w:pPr>
      <w:r w:rsidRPr="009439D2">
        <w:rPr>
          <w:rFonts w:ascii="Times New Roman" w:hAnsi="Times New Roman" w:cs="Times New Roman"/>
          <w:b/>
          <w:bCs/>
          <w:lang w:val="en-IN"/>
        </w:rPr>
        <w:t>Selenium</w:t>
      </w:r>
      <w:r w:rsidRPr="009439D2">
        <w:rPr>
          <w:rFonts w:ascii="Times New Roman" w:hAnsi="Times New Roman" w:cs="Times New Roman"/>
          <w:b/>
          <w:bCs/>
          <w:lang w:val="en-IN"/>
        </w:rPr>
        <w:br/>
      </w:r>
      <w:r w:rsidRPr="009439D2">
        <w:rPr>
          <w:rFonts w:ascii="Times New Roman" w:hAnsi="Times New Roman" w:cs="Times New Roman"/>
          <w:lang w:val="en-IN"/>
        </w:rPr>
        <w:t>Used for web automation to control Chrome browser, handle JavaScript-rendered content, accept cookies, and fully load dynamic web pages</w:t>
      </w:r>
      <w:r w:rsidRPr="009439D2">
        <w:rPr>
          <w:rFonts w:ascii="Times New Roman" w:hAnsi="Times New Roman" w:cs="Times New Roman"/>
          <w:b/>
          <w:bCs/>
          <w:lang w:val="en-IN"/>
        </w:rPr>
        <w:t>.</w:t>
      </w:r>
    </w:p>
    <w:p w14:paraId="0D287C18" w14:textId="77777777" w:rsidR="009439D2" w:rsidRPr="009439D2" w:rsidRDefault="009439D2" w:rsidP="009439D2">
      <w:pPr>
        <w:numPr>
          <w:ilvl w:val="0"/>
          <w:numId w:val="16"/>
        </w:numPr>
        <w:rPr>
          <w:rFonts w:ascii="Times New Roman" w:hAnsi="Times New Roman" w:cs="Times New Roman"/>
          <w:b/>
          <w:bCs/>
          <w:lang w:val="en-IN"/>
        </w:rPr>
      </w:pPr>
      <w:proofErr w:type="spellStart"/>
      <w:r w:rsidRPr="009439D2">
        <w:rPr>
          <w:rFonts w:ascii="Times New Roman" w:hAnsi="Times New Roman" w:cs="Times New Roman"/>
          <w:b/>
          <w:bCs/>
          <w:lang w:val="en-IN"/>
        </w:rPr>
        <w:t>BeautifulSoup</w:t>
      </w:r>
      <w:proofErr w:type="spellEnd"/>
      <w:r w:rsidRPr="009439D2">
        <w:rPr>
          <w:rFonts w:ascii="Times New Roman" w:hAnsi="Times New Roman" w:cs="Times New Roman"/>
          <w:b/>
          <w:bCs/>
          <w:lang w:val="en-IN"/>
        </w:rPr>
        <w:t xml:space="preserve"> (bs4)</w:t>
      </w:r>
      <w:r w:rsidRPr="009439D2">
        <w:rPr>
          <w:rFonts w:ascii="Times New Roman" w:hAnsi="Times New Roman" w:cs="Times New Roman"/>
          <w:b/>
          <w:bCs/>
          <w:lang w:val="en-IN"/>
        </w:rPr>
        <w:br/>
      </w:r>
      <w:r w:rsidRPr="009439D2">
        <w:rPr>
          <w:rFonts w:ascii="Times New Roman" w:hAnsi="Times New Roman" w:cs="Times New Roman"/>
          <w:lang w:val="en-IN"/>
        </w:rPr>
        <w:t>Used for parsing and navigating the final rendered HTML to extract article details (title, authors, abstract, publication date, DOI).</w:t>
      </w:r>
    </w:p>
    <w:p w14:paraId="652D5B90" w14:textId="77777777" w:rsidR="009439D2" w:rsidRPr="009439D2" w:rsidRDefault="009439D2" w:rsidP="009439D2">
      <w:pPr>
        <w:numPr>
          <w:ilvl w:val="0"/>
          <w:numId w:val="16"/>
        </w:numPr>
        <w:rPr>
          <w:rFonts w:ascii="Times New Roman" w:hAnsi="Times New Roman" w:cs="Times New Roman"/>
          <w:b/>
          <w:bCs/>
          <w:lang w:val="en-IN"/>
        </w:rPr>
      </w:pPr>
      <w:r w:rsidRPr="009439D2">
        <w:rPr>
          <w:rFonts w:ascii="Times New Roman" w:hAnsi="Times New Roman" w:cs="Times New Roman"/>
          <w:b/>
          <w:bCs/>
          <w:lang w:val="en-IN"/>
        </w:rPr>
        <w:t>pandas</w:t>
      </w:r>
      <w:r w:rsidRPr="009439D2">
        <w:rPr>
          <w:rFonts w:ascii="Times New Roman" w:hAnsi="Times New Roman" w:cs="Times New Roman"/>
          <w:b/>
          <w:bCs/>
          <w:lang w:val="en-IN"/>
        </w:rPr>
        <w:br/>
      </w:r>
      <w:r w:rsidRPr="009439D2">
        <w:rPr>
          <w:rFonts w:ascii="Times New Roman" w:hAnsi="Times New Roman" w:cs="Times New Roman"/>
          <w:lang w:val="en-IN"/>
        </w:rPr>
        <w:t>Used for organizing extracted data into a structured tabular format and saving it as a CSV file.</w:t>
      </w:r>
    </w:p>
    <w:p w14:paraId="181EA205" w14:textId="77777777" w:rsidR="009439D2" w:rsidRPr="009439D2" w:rsidRDefault="009439D2" w:rsidP="009439D2">
      <w:pPr>
        <w:numPr>
          <w:ilvl w:val="0"/>
          <w:numId w:val="16"/>
        </w:numPr>
        <w:rPr>
          <w:rFonts w:ascii="Times New Roman" w:hAnsi="Times New Roman" w:cs="Times New Roman"/>
          <w:b/>
          <w:bCs/>
          <w:lang w:val="en-IN"/>
        </w:rPr>
      </w:pPr>
      <w:proofErr w:type="spellStart"/>
      <w:r w:rsidRPr="009439D2">
        <w:rPr>
          <w:rFonts w:ascii="Times New Roman" w:hAnsi="Times New Roman" w:cs="Times New Roman"/>
          <w:b/>
          <w:bCs/>
          <w:lang w:val="en-IN"/>
        </w:rPr>
        <w:t>ChromeDriver</w:t>
      </w:r>
      <w:proofErr w:type="spellEnd"/>
      <w:r w:rsidRPr="009439D2">
        <w:rPr>
          <w:rFonts w:ascii="Times New Roman" w:hAnsi="Times New Roman" w:cs="Times New Roman"/>
          <w:b/>
          <w:bCs/>
          <w:lang w:val="en-IN"/>
        </w:rPr>
        <w:br/>
      </w:r>
      <w:r w:rsidRPr="009439D2">
        <w:rPr>
          <w:rFonts w:ascii="Times New Roman" w:hAnsi="Times New Roman" w:cs="Times New Roman"/>
          <w:lang w:val="en-IN"/>
        </w:rPr>
        <w:t>Required by Selenium to automate Google Chrome</w:t>
      </w:r>
      <w:r w:rsidRPr="009439D2">
        <w:rPr>
          <w:rFonts w:ascii="Times New Roman" w:hAnsi="Times New Roman" w:cs="Times New Roman"/>
          <w:b/>
          <w:bCs/>
          <w:lang w:val="en-IN"/>
        </w:rPr>
        <w:t>.</w:t>
      </w:r>
    </w:p>
    <w:p w14:paraId="6A3A5336" w14:textId="77777777" w:rsidR="009439D2" w:rsidRPr="009439D2" w:rsidRDefault="009439D2" w:rsidP="009439D2">
      <w:pPr>
        <w:numPr>
          <w:ilvl w:val="0"/>
          <w:numId w:val="16"/>
        </w:numPr>
        <w:rPr>
          <w:rFonts w:ascii="Times New Roman" w:hAnsi="Times New Roman" w:cs="Times New Roman"/>
          <w:b/>
          <w:bCs/>
          <w:lang w:val="en-IN"/>
        </w:rPr>
      </w:pPr>
      <w:r w:rsidRPr="009439D2">
        <w:rPr>
          <w:rFonts w:ascii="Times New Roman" w:hAnsi="Times New Roman" w:cs="Times New Roman"/>
          <w:b/>
          <w:bCs/>
          <w:lang w:val="en-IN"/>
        </w:rPr>
        <w:t xml:space="preserve">Requests </w:t>
      </w:r>
      <w:r w:rsidRPr="009439D2">
        <w:rPr>
          <w:rFonts w:ascii="Times New Roman" w:hAnsi="Times New Roman" w:cs="Times New Roman"/>
          <w:b/>
          <w:bCs/>
          <w:i/>
          <w:iCs/>
          <w:lang w:val="en-IN"/>
        </w:rPr>
        <w:t>(explored but not used in final solution)</w:t>
      </w:r>
      <w:r w:rsidRPr="009439D2">
        <w:rPr>
          <w:rFonts w:ascii="Times New Roman" w:hAnsi="Times New Roman" w:cs="Times New Roman"/>
          <w:b/>
          <w:bCs/>
          <w:lang w:val="en-IN"/>
        </w:rPr>
        <w:br/>
      </w:r>
      <w:r w:rsidRPr="009439D2">
        <w:rPr>
          <w:rFonts w:ascii="Times New Roman" w:hAnsi="Times New Roman" w:cs="Times New Roman"/>
          <w:lang w:val="en-IN"/>
        </w:rPr>
        <w:t>Initially tested as a lightweight alternative to directly fetch HTML content, but was not used in the final approach due to JavaScript rendering requirements</w:t>
      </w:r>
      <w:r w:rsidRPr="009439D2">
        <w:rPr>
          <w:rFonts w:ascii="Times New Roman" w:hAnsi="Times New Roman" w:cs="Times New Roman"/>
          <w:b/>
          <w:bCs/>
          <w:lang w:val="en-IN"/>
        </w:rPr>
        <w:t>.</w:t>
      </w:r>
    </w:p>
    <w:p w14:paraId="6E7D0ECC" w14:textId="77777777" w:rsidR="009439D2" w:rsidRDefault="009439D2" w:rsidP="009439D2">
      <w:pPr>
        <w:rPr>
          <w:rFonts w:ascii="Times New Roman" w:hAnsi="Times New Roman" w:cs="Times New Roman"/>
          <w:b/>
          <w:bCs/>
        </w:rPr>
      </w:pPr>
    </w:p>
    <w:p w14:paraId="4503DFC7" w14:textId="56C569EA" w:rsidR="009439D2" w:rsidRPr="009439D2" w:rsidRDefault="00000000" w:rsidP="009439D2">
      <w:pPr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  <w:b/>
          <w:bCs/>
        </w:rPr>
        <w:t>Final Outcome</w:t>
      </w:r>
    </w:p>
    <w:p w14:paraId="4FE9B596" w14:textId="77777777" w:rsidR="009439D2" w:rsidRPr="009439D2" w:rsidRDefault="00000000" w:rsidP="009439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9439D2">
        <w:rPr>
          <w:rFonts w:ascii="Times New Roman" w:hAnsi="Times New Roman" w:cs="Times New Roman"/>
          <w:b/>
          <w:bCs/>
        </w:rPr>
        <w:t>CSV file with complete article metadata created successfully.</w:t>
      </w:r>
    </w:p>
    <w:p w14:paraId="0A30C7ED" w14:textId="5245B1DE" w:rsidR="009439D2" w:rsidRPr="009439D2" w:rsidRDefault="00000000" w:rsidP="009439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  <w:b/>
          <w:bCs/>
        </w:rPr>
        <w:t>Selenium-based approach chosen and recommended for this assignment to handle dynamic web content reliably</w:t>
      </w:r>
      <w:r w:rsidRPr="009439D2">
        <w:rPr>
          <w:rFonts w:ascii="Times New Roman" w:hAnsi="Times New Roman" w:cs="Times New Roman"/>
        </w:rPr>
        <w:t>.</w:t>
      </w:r>
    </w:p>
    <w:p w14:paraId="439279F3" w14:textId="77777777" w:rsidR="000F4355" w:rsidRPr="009439D2" w:rsidRDefault="000F4355">
      <w:pPr>
        <w:rPr>
          <w:rFonts w:ascii="Times New Roman" w:hAnsi="Times New Roman" w:cs="Times New Roman"/>
        </w:rPr>
      </w:pPr>
    </w:p>
    <w:p w14:paraId="214BD4ED" w14:textId="77777777" w:rsidR="009439D2" w:rsidRPr="009439D2" w:rsidRDefault="00000000" w:rsidP="009439D2">
      <w:pPr>
        <w:rPr>
          <w:rFonts w:ascii="Times New Roman" w:hAnsi="Times New Roman" w:cs="Times New Roman"/>
        </w:rPr>
      </w:pPr>
      <w:r w:rsidRPr="009439D2">
        <w:rPr>
          <w:rFonts w:ascii="Times New Roman" w:hAnsi="Times New Roman" w:cs="Times New Roman"/>
          <w:b/>
          <w:bCs/>
        </w:rPr>
        <w:t>Code &amp; Output</w:t>
      </w:r>
    </w:p>
    <w:p w14:paraId="753458B8" w14:textId="77777777" w:rsidR="009439D2" w:rsidRPr="009439D2" w:rsidRDefault="009439D2" w:rsidP="009439D2">
      <w:pPr>
        <w:pStyle w:val="ListParagraph"/>
        <w:rPr>
          <w:rFonts w:ascii="Times New Roman" w:hAnsi="Times New Roman" w:cs="Times New Roman"/>
        </w:rPr>
      </w:pPr>
    </w:p>
    <w:p w14:paraId="089A2202" w14:textId="77777777" w:rsidR="009439D2" w:rsidRPr="009439D2" w:rsidRDefault="00000000" w:rsidP="009439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9439D2">
        <w:rPr>
          <w:rFonts w:ascii="Times New Roman" w:hAnsi="Times New Roman" w:cs="Times New Roman"/>
          <w:b/>
          <w:bCs/>
        </w:rPr>
        <w:t>Provided final working Python code.</w:t>
      </w:r>
    </w:p>
    <w:p w14:paraId="655D348B" w14:textId="496D7E7B" w:rsidR="000F4355" w:rsidRPr="009439D2" w:rsidRDefault="00000000" w:rsidP="009439D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9439D2">
        <w:rPr>
          <w:rFonts w:ascii="Times New Roman" w:hAnsi="Times New Roman" w:cs="Times New Roman"/>
          <w:b/>
          <w:bCs/>
        </w:rPr>
        <w:t>Output CSV</w:t>
      </w:r>
      <w:r w:rsidRPr="009439D2">
        <w:rPr>
          <w:rFonts w:ascii="Times New Roman" w:hAnsi="Times New Roman" w:cs="Times New Roman"/>
        </w:rPr>
        <w:t xml:space="preserve">: </w:t>
      </w:r>
      <w:r w:rsidRPr="009439D2">
        <w:rPr>
          <w:rFonts w:ascii="Times New Roman" w:hAnsi="Times New Roman" w:cs="Times New Roman"/>
          <w:b/>
          <w:bCs/>
        </w:rPr>
        <w:t>assignment2_articles_final.csv</w:t>
      </w:r>
    </w:p>
    <w:p w14:paraId="43B5AD76" w14:textId="77777777" w:rsidR="000F4355" w:rsidRPr="009439D2" w:rsidRDefault="000F4355">
      <w:pPr>
        <w:rPr>
          <w:rFonts w:ascii="Times New Roman" w:hAnsi="Times New Roman" w:cs="Times New Roman"/>
        </w:rPr>
      </w:pPr>
    </w:p>
    <w:sectPr w:rsidR="000F4355" w:rsidRPr="009439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A629A"/>
    <w:multiLevelType w:val="hybridMultilevel"/>
    <w:tmpl w:val="09EC1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18217C"/>
    <w:multiLevelType w:val="hybridMultilevel"/>
    <w:tmpl w:val="8DB01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444FA8"/>
    <w:multiLevelType w:val="hybridMultilevel"/>
    <w:tmpl w:val="612A2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715D98"/>
    <w:multiLevelType w:val="multilevel"/>
    <w:tmpl w:val="DAC8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EB6344"/>
    <w:multiLevelType w:val="hybridMultilevel"/>
    <w:tmpl w:val="2B34F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4B3026"/>
    <w:multiLevelType w:val="hybridMultilevel"/>
    <w:tmpl w:val="A4E21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84CB6"/>
    <w:multiLevelType w:val="hybridMultilevel"/>
    <w:tmpl w:val="4AE24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8925F2"/>
    <w:multiLevelType w:val="hybridMultilevel"/>
    <w:tmpl w:val="C868B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62C6F"/>
    <w:multiLevelType w:val="hybridMultilevel"/>
    <w:tmpl w:val="3586A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749304">
    <w:abstractNumId w:val="8"/>
  </w:num>
  <w:num w:numId="2" w16cid:durableId="713846460">
    <w:abstractNumId w:val="6"/>
  </w:num>
  <w:num w:numId="3" w16cid:durableId="819616566">
    <w:abstractNumId w:val="5"/>
  </w:num>
  <w:num w:numId="4" w16cid:durableId="1708411151">
    <w:abstractNumId w:val="4"/>
  </w:num>
  <w:num w:numId="5" w16cid:durableId="498040810">
    <w:abstractNumId w:val="7"/>
  </w:num>
  <w:num w:numId="6" w16cid:durableId="1428185773">
    <w:abstractNumId w:val="3"/>
  </w:num>
  <w:num w:numId="7" w16cid:durableId="766391439">
    <w:abstractNumId w:val="2"/>
  </w:num>
  <w:num w:numId="8" w16cid:durableId="2107381519">
    <w:abstractNumId w:val="1"/>
  </w:num>
  <w:num w:numId="9" w16cid:durableId="2010327521">
    <w:abstractNumId w:val="0"/>
  </w:num>
  <w:num w:numId="10" w16cid:durableId="144393455">
    <w:abstractNumId w:val="16"/>
  </w:num>
  <w:num w:numId="11" w16cid:durableId="33888540">
    <w:abstractNumId w:val="11"/>
  </w:num>
  <w:num w:numId="12" w16cid:durableId="1931232620">
    <w:abstractNumId w:val="9"/>
  </w:num>
  <w:num w:numId="13" w16cid:durableId="1534415051">
    <w:abstractNumId w:val="14"/>
  </w:num>
  <w:num w:numId="14" w16cid:durableId="1710110120">
    <w:abstractNumId w:val="13"/>
  </w:num>
  <w:num w:numId="15" w16cid:durableId="1645041769">
    <w:abstractNumId w:val="17"/>
  </w:num>
  <w:num w:numId="16" w16cid:durableId="1862355882">
    <w:abstractNumId w:val="12"/>
  </w:num>
  <w:num w:numId="17" w16cid:durableId="747076574">
    <w:abstractNumId w:val="15"/>
  </w:num>
  <w:num w:numId="18" w16cid:durableId="14214395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2F45"/>
    <w:rsid w:val="000F4355"/>
    <w:rsid w:val="0015074B"/>
    <w:rsid w:val="0029639D"/>
    <w:rsid w:val="00326F90"/>
    <w:rsid w:val="00765286"/>
    <w:rsid w:val="009439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A1EC7C"/>
  <w14:defaultImageDpi w14:val="300"/>
  <w15:docId w15:val="{CA063B1F-AAB2-4B1C-932C-99861BEE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4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VenkataLakshmiParimala@outlook.com</cp:lastModifiedBy>
  <cp:revision>2</cp:revision>
  <cp:lastPrinted>2025-07-15T16:26:00Z</cp:lastPrinted>
  <dcterms:created xsi:type="dcterms:W3CDTF">2025-07-15T16:26:00Z</dcterms:created>
  <dcterms:modified xsi:type="dcterms:W3CDTF">2025-07-15T16:26:00Z</dcterms:modified>
  <cp:category/>
</cp:coreProperties>
</file>